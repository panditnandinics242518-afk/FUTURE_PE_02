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Future Interns – Prompt Engineering Internship</w:t>
      </w:r>
    </w:p>
    <w:p>
      <w:pPr>
        <w:pStyle w:val="Heading1"/>
      </w:pPr>
      <w:r>
        <w:t>Task 2: AI-Powered Website using No-Code Tool</w:t>
      </w:r>
    </w:p>
    <w:p>
      <w:pPr>
        <w:pStyle w:val="Heading2"/>
      </w:pPr>
      <w:r>
        <w:t>1️⃣ Task Details</w:t>
      </w:r>
    </w:p>
    <w:p>
      <w:r>
        <w:t>- Track Code: PE</w:t>
        <w:br/>
        <w:t>- Task Name: AI-Powered Website using No-Code Tool</w:t>
        <w:br/>
        <w:t>- Tools Used: Wix AI, WordPress AI, Webflow AI, Figma (for design), Zapier (for automation)</w:t>
        <w:br/>
        <w:t>- Deliverables: Prompt Chain, AI-Powered Website, Screenshots, Live Website Link</w:t>
      </w:r>
    </w:p>
    <w:p>
      <w:pPr>
        <w:pStyle w:val="Heading2"/>
      </w:pPr>
      <w:r>
        <w:t>2️⃣ Prompt Chain Documentation</w:t>
      </w:r>
    </w:p>
    <w:p>
      <w:r>
        <w:t>1. Generate a catchy website idea for a productivity-focused AI-powered platform for students.</w:t>
        <w:br/>
        <w:t>2. Create a detailed website structure with pages, sections, and AI features included.</w:t>
        <w:br/>
        <w:t>3. Suggest 3–4 prompts to generate AI-based content for homepage, about page, and blog.</w:t>
        <w:br/>
        <w:t>4. Generate example AI-powered interactions for the website (chatbots, personalized recommendations, or automation workflows).</w:t>
      </w:r>
    </w:p>
    <w:p>
      <w:pPr>
        <w:pStyle w:val="Heading2"/>
      </w:pPr>
      <w:r>
        <w:t>3️⃣ Final Website Concept</w:t>
      </w:r>
    </w:p>
    <w:p>
      <w:r>
        <w:t>**Title:** AI Study Assistant – Smarter Productivity for Students</w:t>
        <w:br/>
        <w:t>**Website Goal:** Help students save time, organize tasks, and get AI assistance for learning and productivity.</w:t>
      </w:r>
    </w:p>
    <w:p>
      <w:pPr>
        <w:pStyle w:val="Heading2"/>
      </w:pPr>
      <w:r>
        <w:t>4️⃣ Key AI Features Implemented</w:t>
      </w:r>
    </w:p>
    <w:p>
      <w:r>
        <w:t>1. **AI Chatbot** – Helps users answer study-related questions.</w:t>
        <w:br/>
        <w:t>2. **Content Generation** – Homepage, About, and Blog sections generated using AI.</w:t>
        <w:br/>
        <w:t>3. **Personalized Dashboard** – Task management and study schedules using AI automation.</w:t>
        <w:br/>
        <w:t>4. **Automated Emails / Notifications** – Reminders and study tips powered by AI.</w:t>
      </w:r>
    </w:p>
    <w:p>
      <w:pPr>
        <w:pStyle w:val="Heading2"/>
      </w:pPr>
      <w:r>
        <w:t>5️⃣ Screenshots</w:t>
      </w:r>
    </w:p>
    <w:p>
      <w:r>
        <w:t>*(Add screenshots here after creating your website using Wix/WordPress/Webflow)*</w:t>
        <w:br/>
        <w:t>- Screenshot1.png → Homepage</w:t>
        <w:br/>
        <w:t>- Screenshot2.png → AI Chatbot in action</w:t>
        <w:br/>
        <w:t>- Screenshot3.png → Personalized Dashboard</w:t>
        <w:br/>
        <w:t>- Screenshot4.png → Blog or AI content section</w:t>
      </w:r>
    </w:p>
    <w:p>
      <w:pPr>
        <w:pStyle w:val="Heading2"/>
      </w:pPr>
      <w:r>
        <w:t>6️⃣ Live Website Link</w:t>
      </w:r>
    </w:p>
    <w:p>
      <w:r>
        <w:t>👉 Add your live website link here after publishing:</w:t>
        <w:br/>
        <w:t>https://yourwebsite.com</w:t>
      </w:r>
    </w:p>
    <w:p>
      <w:pPr>
        <w:pStyle w:val="Heading2"/>
      </w:pPr>
      <w:r>
        <w:t>7️⃣ GitHub Repository</w:t>
      </w:r>
    </w:p>
    <w:p>
      <w:r>
        <w:t>**Repo name format:** FUTURE_PE_02</w:t>
        <w:br/>
        <w:t>👉 Add your GitHub repo link here after upload.</w:t>
      </w:r>
    </w:p>
    <w:p>
      <w:pPr>
        <w:pStyle w:val="Heading2"/>
      </w:pPr>
      <w:r>
        <w:t>✅ How to Use</w:t>
      </w:r>
    </w:p>
    <w:p>
      <w:r>
        <w:t>1. Review the prompt chain for AI website planning and content generation.</w:t>
        <w:br/>
        <w:t>2. Explore screenshots to see implemented features.</w:t>
        <w:br/>
        <w:t>3. Visit the live website link to experience full AI-powered functionalities.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